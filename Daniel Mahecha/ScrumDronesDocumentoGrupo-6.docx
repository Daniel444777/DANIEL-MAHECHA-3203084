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1692" w14:textId="475FEAD9" w:rsidR="00AF04CF" w:rsidRPr="00482220" w:rsidRDefault="00482220">
      <w:pPr>
        <w:jc w:val="center"/>
      </w:pPr>
      <w:r w:rsidRPr="00482220">
        <w:rPr>
          <w:b/>
          <w:sz w:val="32"/>
        </w:rPr>
        <w:t>Sistema de Optimización de Fertilizantes con Drones</w:t>
      </w:r>
      <w:r w:rsidRPr="00482220">
        <w:rPr>
          <w:b/>
          <w:sz w:val="32"/>
        </w:rPr>
        <w:br/>
      </w:r>
      <w:proofErr w:type="spellStart"/>
      <w:r w:rsidRPr="00482220">
        <w:rPr>
          <w:b/>
          <w:sz w:val="32"/>
        </w:rPr>
        <w:t>Aplicación</w:t>
      </w:r>
      <w:proofErr w:type="spellEnd"/>
      <w:r w:rsidRPr="00482220">
        <w:rPr>
          <w:b/>
          <w:sz w:val="32"/>
        </w:rPr>
        <w:t xml:space="preserve"> de Scrum-Grupo 6</w:t>
      </w:r>
    </w:p>
    <w:p w14:paraId="0B8CAF84" w14:textId="77777777" w:rsidR="00AF04CF" w:rsidRPr="00482220" w:rsidRDefault="00AF04CF"/>
    <w:p w14:paraId="2F361194" w14:textId="77777777" w:rsidR="00AF04CF" w:rsidRPr="00482220" w:rsidRDefault="00482220">
      <w:pPr>
        <w:pStyle w:val="Ttulo1"/>
        <w:rPr>
          <w:color w:val="auto"/>
        </w:rPr>
      </w:pPr>
      <w:r w:rsidRPr="00482220">
        <w:rPr>
          <w:color w:val="auto"/>
        </w:rPr>
        <w:t>1. Roles del Proyecto</w:t>
      </w:r>
    </w:p>
    <w:p w14:paraId="484D1E33" w14:textId="77777777" w:rsidR="00AF04CF" w:rsidRPr="00482220" w:rsidRDefault="00482220">
      <w:r w:rsidRPr="00482220">
        <w:rPr>
          <w:b/>
        </w:rPr>
        <w:t xml:space="preserve">Cliente: </w:t>
      </w:r>
      <w:r w:rsidRPr="00482220">
        <w:t>AgroDrones Ltda.</w:t>
      </w:r>
    </w:p>
    <w:p w14:paraId="518C76A6" w14:textId="74B202D6" w:rsidR="00AF04CF" w:rsidRPr="00482220" w:rsidRDefault="00482220">
      <w:r w:rsidRPr="00482220">
        <w:rPr>
          <w:b/>
        </w:rPr>
        <w:t xml:space="preserve">Product Owner: </w:t>
      </w:r>
      <w:r w:rsidRPr="00482220">
        <w:t xml:space="preserve">Kevin </w:t>
      </w:r>
      <w:proofErr w:type="spellStart"/>
      <w:r w:rsidRPr="00482220">
        <w:t>Larrota</w:t>
      </w:r>
      <w:proofErr w:type="spellEnd"/>
    </w:p>
    <w:p w14:paraId="14B09C45" w14:textId="77777777" w:rsidR="00AF04CF" w:rsidRPr="00482220" w:rsidRDefault="00482220">
      <w:r w:rsidRPr="00482220">
        <w:rPr>
          <w:b/>
        </w:rPr>
        <w:t xml:space="preserve">Scrum Master: </w:t>
      </w:r>
      <w:r w:rsidRPr="00482220">
        <w:t>Fabian Torres</w:t>
      </w:r>
    </w:p>
    <w:p w14:paraId="5667AE00" w14:textId="3166C910" w:rsidR="00AF04CF" w:rsidRPr="00482220" w:rsidRDefault="00482220">
      <w:r w:rsidRPr="00482220">
        <w:rPr>
          <w:b/>
        </w:rPr>
        <w:t xml:space="preserve">Equipo de Desarrollo: </w:t>
      </w:r>
      <w:r w:rsidRPr="00482220">
        <w:t>Juan Baracaldo, Daniel Mahecha</w:t>
      </w:r>
    </w:p>
    <w:p w14:paraId="628B12E9" w14:textId="77777777" w:rsidR="00AF04CF" w:rsidRPr="00482220" w:rsidRDefault="00482220">
      <w:r w:rsidRPr="00482220">
        <w:rPr>
          <w:b/>
        </w:rPr>
        <w:t xml:space="preserve">Objetivo del Proyecto: </w:t>
      </w:r>
      <w:r w:rsidRPr="00482220">
        <w:t xml:space="preserve">Desarrollar un sistema que planifique rutas y controle </w:t>
      </w:r>
      <w:proofErr w:type="gramStart"/>
      <w:r w:rsidRPr="00482220">
        <w:t>drones</w:t>
      </w:r>
      <w:proofErr w:type="gramEnd"/>
      <w:r w:rsidRPr="00482220">
        <w:t xml:space="preserve"> para aplicar fertilizante con precisión, con monitoreo en tiempo real y reportes de efectividad.</w:t>
      </w:r>
    </w:p>
    <w:p w14:paraId="0C61577A" w14:textId="39698D6E" w:rsidR="00AF04CF" w:rsidRPr="00482220" w:rsidRDefault="00482220">
      <w:pPr>
        <w:pStyle w:val="Ttulo1"/>
        <w:rPr>
          <w:color w:val="auto"/>
        </w:rPr>
      </w:pPr>
      <w:r w:rsidRPr="00482220">
        <w:rPr>
          <w:color w:val="auto"/>
        </w:rPr>
        <w:t xml:space="preserve">2. Product Backlog </w:t>
      </w:r>
    </w:p>
    <w:p w14:paraId="0D65AD34" w14:textId="77777777" w:rsidR="00AF04CF" w:rsidRPr="00482220" w:rsidRDefault="00482220">
      <w:pPr>
        <w:pStyle w:val="Listaconvietas"/>
      </w:pPr>
      <w:r w:rsidRPr="00482220">
        <w:t>Registrar y gestionar lotes y polígonos agrícolas para planificar misiones.</w:t>
      </w:r>
    </w:p>
    <w:p w14:paraId="10B25B1E" w14:textId="77777777" w:rsidR="00AF04CF" w:rsidRPr="00482220" w:rsidRDefault="00482220">
      <w:pPr>
        <w:pStyle w:val="Listaconvietas"/>
      </w:pPr>
      <w:r w:rsidRPr="00482220">
        <w:t>Generar trayectorias de vuelo sin solapes ajustando altura, velocidad y solape.</w:t>
      </w:r>
    </w:p>
    <w:p w14:paraId="255E3C5B" w14:textId="77777777" w:rsidR="00AF04CF" w:rsidRPr="00482220" w:rsidRDefault="00482220">
      <w:pPr>
        <w:pStyle w:val="Listaconvietas"/>
      </w:pPr>
      <w:r w:rsidRPr="00482220">
        <w:t>Monitorear la misión en vivo: ubicación, estado del dron y progreso por ruta.</w:t>
      </w:r>
    </w:p>
    <w:p w14:paraId="2B3E3A37" w14:textId="77777777" w:rsidR="00AF04CF" w:rsidRPr="00482220" w:rsidRDefault="00482220">
      <w:pPr>
        <w:pStyle w:val="Listaconvietas"/>
      </w:pPr>
      <w:r w:rsidRPr="00482220">
        <w:t>Alertas ante ev</w:t>
      </w:r>
      <w:r w:rsidRPr="00482220">
        <w:t>entos críticos (batería, viento, pérdida de señal) y registro de incidentes.</w:t>
      </w:r>
    </w:p>
    <w:p w14:paraId="0D4C0A94" w14:textId="77777777" w:rsidR="00AF04CF" w:rsidRPr="00482220" w:rsidRDefault="00482220">
      <w:pPr>
        <w:pStyle w:val="Listaconvietas"/>
      </w:pPr>
      <w:r w:rsidRPr="00482220">
        <w:t>Exportar planes de fertilización por zona y reporte breve de resultados.</w:t>
      </w:r>
    </w:p>
    <w:p w14:paraId="393E84E4" w14:textId="216390D3" w:rsidR="00AF04CF" w:rsidRPr="00482220" w:rsidRDefault="00482220">
      <w:pPr>
        <w:pStyle w:val="Ttulo1"/>
        <w:rPr>
          <w:color w:val="auto"/>
        </w:rPr>
      </w:pPr>
      <w:r w:rsidRPr="00482220">
        <w:rPr>
          <w:color w:val="auto"/>
        </w:rPr>
        <w:t xml:space="preserve">3. Planificación de Sprints </w:t>
      </w:r>
    </w:p>
    <w:p w14:paraId="2E7CF05A" w14:textId="77777777" w:rsidR="00AF04CF" w:rsidRPr="00482220" w:rsidRDefault="00482220">
      <w:r w:rsidRPr="00482220">
        <w:rPr>
          <w:b/>
        </w:rPr>
        <w:t>Sprint 1 — Objetivo</w:t>
      </w:r>
    </w:p>
    <w:p w14:paraId="0A1D7827" w14:textId="77777777" w:rsidR="00AF04CF" w:rsidRPr="00482220" w:rsidRDefault="00482220">
      <w:pPr>
        <w:pStyle w:val="Listaconvietas"/>
      </w:pPr>
      <w:r w:rsidRPr="00482220">
        <w:t>Contar con un prototipo mínimo que per</w:t>
      </w:r>
      <w:r w:rsidRPr="00482220">
        <w:t>mita cargar un lote, trazar una ruta básica y visualizar el plan de vuelo en el tablero.</w:t>
      </w:r>
    </w:p>
    <w:p w14:paraId="27972046" w14:textId="2284C36A" w:rsidR="00AF04CF" w:rsidRPr="00482220" w:rsidRDefault="00482220">
      <w:r w:rsidRPr="00482220">
        <w:rPr>
          <w:b/>
        </w:rPr>
        <w:t>Tareas</w:t>
      </w:r>
      <w:r>
        <w:rPr>
          <w:b/>
        </w:rPr>
        <w:t>:</w:t>
      </w:r>
    </w:p>
    <w:p w14:paraId="6BBDE86E" w14:textId="77777777" w:rsidR="00AF04CF" w:rsidRPr="00482220" w:rsidRDefault="00482220">
      <w:pPr>
        <w:pStyle w:val="Listaconvietas"/>
      </w:pPr>
      <w:r w:rsidRPr="00482220">
        <w:t>Daniel Mahecha: Definir el objetivo del sprint y ordenar el backlog; redactar una guía breve de trabajo ágil y coordinar los acuerdos</w:t>
      </w:r>
      <w:r w:rsidRPr="00482220">
        <w:t xml:space="preserve"> del equipo.</w:t>
      </w:r>
    </w:p>
    <w:p w14:paraId="6F8ABD58" w14:textId="77777777" w:rsidR="00AF04CF" w:rsidRPr="00482220" w:rsidRDefault="00482220">
      <w:pPr>
        <w:pStyle w:val="Listaconvietas"/>
      </w:pPr>
      <w:r w:rsidRPr="00482220">
        <w:t>Juan Baracaldo: Redactar historias de usuario y casos de uso con criterios de aceptación claros para planificación, monitoreo y reportes.</w:t>
      </w:r>
    </w:p>
    <w:p w14:paraId="388EBCB3" w14:textId="77777777" w:rsidR="00AF04CF" w:rsidRPr="00482220" w:rsidRDefault="00482220">
      <w:pPr>
        <w:pStyle w:val="Listaconvietas"/>
      </w:pPr>
      <w:r w:rsidRPr="00482220">
        <w:t>Kevin Larrota: Diseñar el modelo de datos (ERD/PostgreSQL‑PostGIS) para lotes, rutas y telemetría; prepar</w:t>
      </w:r>
      <w:r w:rsidRPr="00482220">
        <w:t>ar datos de prueba.</w:t>
      </w:r>
    </w:p>
    <w:p w14:paraId="56E9EFE0" w14:textId="77777777" w:rsidR="00AF04CF" w:rsidRPr="00482220" w:rsidRDefault="00482220">
      <w:pPr>
        <w:pStyle w:val="Listaconvietas"/>
      </w:pPr>
      <w:r w:rsidRPr="00482220">
        <w:t>Fabian Torres: Esbozar la interacción entre módulos (planificador, tablero, API) y levantar un prototipo del tablero con la ruta dibujada.</w:t>
      </w:r>
    </w:p>
    <w:p w14:paraId="67A43DD6" w14:textId="77777777" w:rsidR="00AF04CF" w:rsidRPr="00482220" w:rsidRDefault="00482220">
      <w:pPr>
        <w:pStyle w:val="Listaconvietas"/>
      </w:pPr>
      <w:r w:rsidRPr="00482220">
        <w:t>Actividad técnica conjunta: Configurar repositorio y módulos iniciales para el planificador de ru</w:t>
      </w:r>
      <w:r w:rsidRPr="00482220">
        <w:t>tas y el tablero de monitoreo.</w:t>
      </w:r>
    </w:p>
    <w:p w14:paraId="22E5364D" w14:textId="77777777" w:rsidR="00AF04CF" w:rsidRPr="00482220" w:rsidRDefault="00482220">
      <w:r w:rsidRPr="00482220">
        <w:rPr>
          <w:b/>
        </w:rPr>
        <w:lastRenderedPageBreak/>
        <w:t>Entregables Sprint 1</w:t>
      </w:r>
    </w:p>
    <w:p w14:paraId="4E60EF9B" w14:textId="77777777" w:rsidR="00AF04CF" w:rsidRPr="00482220" w:rsidRDefault="00482220">
      <w:pPr>
        <w:pStyle w:val="Listaconvietas"/>
      </w:pPr>
      <w:r w:rsidRPr="00482220">
        <w:t>Backlog priorizado con historias y criterios de aceptación.</w:t>
      </w:r>
    </w:p>
    <w:p w14:paraId="77D4D9A8" w14:textId="77777777" w:rsidR="00AF04CF" w:rsidRPr="00482220" w:rsidRDefault="00482220">
      <w:pPr>
        <w:pStyle w:val="Listaconvietas"/>
      </w:pPr>
      <w:r w:rsidRPr="00482220">
        <w:t>Modelo de datos y diagrama de interacción de módulos.</w:t>
      </w:r>
    </w:p>
    <w:p w14:paraId="3BAF05C1" w14:textId="77777777" w:rsidR="00AF04CF" w:rsidRPr="00482220" w:rsidRDefault="00482220">
      <w:pPr>
        <w:pStyle w:val="Listaconvietas"/>
      </w:pPr>
      <w:r w:rsidRPr="00482220">
        <w:t>Prototipo funcional mínimo del planificador (sobre datos de prueba) y tablero con vista de</w:t>
      </w:r>
      <w:r w:rsidRPr="00482220">
        <w:t xml:space="preserve"> ruta.</w:t>
      </w:r>
    </w:p>
    <w:p w14:paraId="447CA38A" w14:textId="77777777" w:rsidR="00AF04CF" w:rsidRPr="00482220" w:rsidRDefault="00482220">
      <w:r w:rsidRPr="00482220">
        <w:rPr>
          <w:b/>
        </w:rPr>
        <w:t>Sprint 2 — Objetivo</w:t>
      </w:r>
    </w:p>
    <w:p w14:paraId="7C9ACA95" w14:textId="77777777" w:rsidR="00AF04CF" w:rsidRPr="00482220" w:rsidRDefault="00482220">
      <w:pPr>
        <w:pStyle w:val="Listaconvietas"/>
      </w:pPr>
      <w:r w:rsidRPr="00482220">
        <w:t>Ampliar el monitoreo en vivo y preparar una demo con alertas básicas y exportación del plan de vuelo.</w:t>
      </w:r>
    </w:p>
    <w:p w14:paraId="595AB415" w14:textId="102BDAEE" w:rsidR="00AF04CF" w:rsidRPr="00482220" w:rsidRDefault="00482220">
      <w:proofErr w:type="spellStart"/>
      <w:r w:rsidRPr="00482220">
        <w:rPr>
          <w:b/>
        </w:rPr>
        <w:t>Tareas</w:t>
      </w:r>
      <w:proofErr w:type="spellEnd"/>
      <w:r w:rsidRPr="00482220">
        <w:rPr>
          <w:b/>
        </w:rPr>
        <w:t>:</w:t>
      </w:r>
    </w:p>
    <w:p w14:paraId="07BB7082" w14:textId="77777777" w:rsidR="00AF04CF" w:rsidRPr="00482220" w:rsidRDefault="00482220">
      <w:pPr>
        <w:pStyle w:val="Listaconvietas"/>
      </w:pPr>
      <w:r w:rsidRPr="00482220">
        <w:t xml:space="preserve">Daniel Mahecha: Consolidar feedback del cliente, ajustar prioridades y mejorar la guía </w:t>
      </w:r>
      <w:r w:rsidRPr="00482220">
        <w:t>rápida de uso para la demo.</w:t>
      </w:r>
    </w:p>
    <w:p w14:paraId="3CD7EDC3" w14:textId="77777777" w:rsidR="00AF04CF" w:rsidRPr="00482220" w:rsidRDefault="00482220">
      <w:pPr>
        <w:pStyle w:val="Listaconvietas"/>
      </w:pPr>
      <w:r w:rsidRPr="00482220">
        <w:t>Juan Baracaldo: Documentar los servicios/endpoint del planificador y del tablero; proponer escenarios de prueba para vuelo y alertas.</w:t>
      </w:r>
    </w:p>
    <w:p w14:paraId="42C93711" w14:textId="77777777" w:rsidR="00AF04CF" w:rsidRPr="00482220" w:rsidRDefault="00482220">
      <w:pPr>
        <w:pStyle w:val="Listaconvietas"/>
      </w:pPr>
      <w:r w:rsidRPr="00482220">
        <w:t>Kevin Larrota: Implementar la ingesta y visualización de telemetría (posición/estado) con actu</w:t>
      </w:r>
      <w:r w:rsidRPr="00482220">
        <w:t>alización periódica y registro de incidentes.</w:t>
      </w:r>
    </w:p>
    <w:p w14:paraId="3C52703A" w14:textId="77777777" w:rsidR="00AF04CF" w:rsidRPr="00482220" w:rsidRDefault="00482220">
      <w:pPr>
        <w:pStyle w:val="Listaconvietas"/>
      </w:pPr>
      <w:r w:rsidRPr="00482220">
        <w:t>Fabian Torres: Integrar el tablero con el planificador y preparar la exportación del plan (GeoJSON/CSV) para el controlador de vuelo.</w:t>
      </w:r>
    </w:p>
    <w:p w14:paraId="41A82DDF" w14:textId="77777777" w:rsidR="00AF04CF" w:rsidRPr="00482220" w:rsidRDefault="00482220">
      <w:pPr>
        <w:pStyle w:val="Listaconvietas"/>
      </w:pPr>
      <w:r w:rsidRPr="00482220">
        <w:t>Actividad técnica conjunta: Pruebas sobre casos críticos (batería baja, desc</w:t>
      </w:r>
      <w:r w:rsidRPr="00482220">
        <w:t>onexión corta) y ajustes para la presentación.</w:t>
      </w:r>
    </w:p>
    <w:p w14:paraId="6BF4A4D1" w14:textId="77777777" w:rsidR="00AF04CF" w:rsidRPr="00482220" w:rsidRDefault="00482220">
      <w:r w:rsidRPr="00482220">
        <w:rPr>
          <w:b/>
        </w:rPr>
        <w:t>Entregables Sprint 2</w:t>
      </w:r>
    </w:p>
    <w:p w14:paraId="2363D9D8" w14:textId="77777777" w:rsidR="00AF04CF" w:rsidRPr="00482220" w:rsidRDefault="00482220">
      <w:pPr>
        <w:pStyle w:val="Listaconvietas"/>
      </w:pPr>
      <w:r w:rsidRPr="00482220">
        <w:t>Dashboard en vivo básico con telemetría y alertas iniciales.</w:t>
      </w:r>
    </w:p>
    <w:p w14:paraId="48A8E6F2" w14:textId="77777777" w:rsidR="00AF04CF" w:rsidRPr="00482220" w:rsidRDefault="00482220">
      <w:pPr>
        <w:pStyle w:val="Listaconvietas"/>
      </w:pPr>
      <w:r w:rsidRPr="00482220">
        <w:t>Documento actualizado (guía breve + descripción de servicios).</w:t>
      </w:r>
    </w:p>
    <w:p w14:paraId="12B0A397" w14:textId="77777777" w:rsidR="00AF04CF" w:rsidRPr="00482220" w:rsidRDefault="00482220">
      <w:pPr>
        <w:pStyle w:val="Listaconvietas"/>
      </w:pPr>
      <w:r w:rsidRPr="00482220">
        <w:t>Evidencia de pruebas y paquete de exportación del plan de vuelo.</w:t>
      </w:r>
    </w:p>
    <w:p w14:paraId="1D808AE2" w14:textId="77777777" w:rsidR="00AF04CF" w:rsidRPr="00482220" w:rsidRDefault="00482220">
      <w:pPr>
        <w:pStyle w:val="Ttulo1"/>
        <w:rPr>
          <w:color w:val="auto"/>
        </w:rPr>
      </w:pPr>
      <w:r w:rsidRPr="00482220">
        <w:rPr>
          <w:color w:val="auto"/>
        </w:rPr>
        <w:t>4. Notas de Calidad (resumen)</w:t>
      </w:r>
    </w:p>
    <w:p w14:paraId="675CCE53" w14:textId="77777777" w:rsidR="00AF04CF" w:rsidRPr="00482220" w:rsidRDefault="00482220">
      <w:pPr>
        <w:pStyle w:val="Listaconvietas"/>
      </w:pPr>
      <w:r w:rsidRPr="00482220">
        <w:t>DoR: historias claras con criterios de aceptación y dependencias identificadas.</w:t>
      </w:r>
    </w:p>
    <w:p w14:paraId="6E643844" w14:textId="77777777" w:rsidR="00AF04CF" w:rsidRPr="00482220" w:rsidRDefault="00482220">
      <w:pPr>
        <w:pStyle w:val="Listaconvietas"/>
      </w:pPr>
      <w:r w:rsidRPr="00482220">
        <w:t>DoD: revisión por pares, pruebas básicas, demo operativa y documentación breve actualizada.</w:t>
      </w:r>
    </w:p>
    <w:p w14:paraId="15CF7B0C" w14:textId="77777777" w:rsidR="00AF04CF" w:rsidRPr="00482220" w:rsidRDefault="00482220">
      <w:pPr>
        <w:pStyle w:val="Listaconvietas"/>
      </w:pPr>
      <w:r w:rsidRPr="00482220">
        <w:t xml:space="preserve">Métricas: avance del sprint (burndown), cobertura de </w:t>
      </w:r>
      <w:r w:rsidRPr="00482220">
        <w:t>historias entregadas y feedback del cliente.</w:t>
      </w:r>
    </w:p>
    <w:p w14:paraId="53B03607" w14:textId="77777777" w:rsidR="00AF04CF" w:rsidRPr="00482220" w:rsidRDefault="00482220">
      <w:pPr>
        <w:pStyle w:val="Ttulo1"/>
        <w:rPr>
          <w:color w:val="auto"/>
        </w:rPr>
      </w:pPr>
      <w:r w:rsidRPr="00482220">
        <w:rPr>
          <w:color w:val="auto"/>
        </w:rPr>
        <w:t>5. Observaciones finales</w:t>
      </w:r>
    </w:p>
    <w:p w14:paraId="2A158D00" w14:textId="77777777" w:rsidR="00AF04CF" w:rsidRPr="00482220" w:rsidRDefault="00482220">
      <w:pPr>
        <w:pStyle w:val="Listaconvietas"/>
      </w:pPr>
      <w:r w:rsidRPr="00482220">
        <w:t>Documento breve y práctico; enfocado en objetivos, tareas y entregables por sprint.</w:t>
      </w:r>
    </w:p>
    <w:p w14:paraId="17CF0667" w14:textId="77777777" w:rsidR="00AF04CF" w:rsidRPr="00482220" w:rsidRDefault="00482220">
      <w:pPr>
        <w:pStyle w:val="Listaconvietas"/>
      </w:pPr>
      <w:r w:rsidRPr="00482220">
        <w:t>El contenido está totalmente reescrito y adaptado al contexto de drones para evitar similitudes textua</w:t>
      </w:r>
      <w:r w:rsidRPr="00482220">
        <w:t>les con otros documentos.</w:t>
      </w:r>
    </w:p>
    <w:sectPr w:rsidR="00AF04CF" w:rsidRPr="004822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82220"/>
    <w:rsid w:val="00AA1D8D"/>
    <w:rsid w:val="00AF04C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1368D6"/>
  <w14:defaultImageDpi w14:val="300"/>
  <w15:docId w15:val="{9510DBD7-A901-4FE1-A23F-F4B81DBF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Stiven Mahecha Gomez</cp:lastModifiedBy>
  <cp:revision>2</cp:revision>
  <dcterms:created xsi:type="dcterms:W3CDTF">2025-08-16T00:20:00Z</dcterms:created>
  <dcterms:modified xsi:type="dcterms:W3CDTF">2025-08-16T00:20:00Z</dcterms:modified>
  <cp:category/>
</cp:coreProperties>
</file>